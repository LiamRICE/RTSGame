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7618C6">
      <w:pPr>
        <w:pStyle w:val="140"/>
        <w:numPr>
          <w:ilvl w:val="0"/>
          <w:numId w:val="0"/>
        </w:numPr>
        <w:bidi w:val="0"/>
        <w:ind w:leftChars="0"/>
        <w:outlineLvl w:val="9"/>
        <w:rPr>
          <w:rFonts w:hint="default"/>
          <w:lang w:val="fr-FR"/>
        </w:rPr>
      </w:pPr>
    </w:p>
    <w:p w14:paraId="06FE438B">
      <w:pPr>
        <w:pStyle w:val="140"/>
        <w:numPr>
          <w:ilvl w:val="0"/>
          <w:numId w:val="0"/>
        </w:numPr>
        <w:bidi w:val="0"/>
        <w:ind w:leftChars="0"/>
        <w:outlineLvl w:val="9"/>
        <w:rPr>
          <w:rFonts w:hint="default"/>
          <w:lang w:val="fr-FR"/>
        </w:rPr>
      </w:pPr>
    </w:p>
    <w:p w14:paraId="3D450BD3">
      <w:pPr>
        <w:bidi w:val="0"/>
        <w:jc w:val="center"/>
        <w:rPr>
          <w:rFonts w:hint="default"/>
          <w:lang w:val="fr-FR"/>
        </w:rPr>
      </w:pPr>
      <w:r>
        <w:rPr>
          <w:rFonts w:hint="default"/>
          <w:b/>
          <w:bCs/>
          <w:sz w:val="52"/>
          <w:szCs w:val="52"/>
          <w:lang w:val="fr-FR"/>
        </w:rPr>
        <w:t>Unit Rosters</w:t>
      </w:r>
    </w:p>
    <w:p w14:paraId="78C5B4E0">
      <w:pPr>
        <w:rPr>
          <w:rFonts w:hint="default"/>
          <w:lang w:val="fr-FR"/>
        </w:rPr>
      </w:pPr>
    </w:p>
    <w:p w14:paraId="3A0157D7">
      <w:pPr>
        <w:rPr>
          <w:rFonts w:hint="default"/>
          <w:lang w:val="fr-FR"/>
        </w:rPr>
      </w:pPr>
    </w:p>
    <w:p w14:paraId="25D49CA1">
      <w:r>
        <w:br w:type="page"/>
      </w:r>
    </w:p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61935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sz w:val="21"/>
          <w:lang w:val="en-US" w:eastAsia="zh-CN" w:bidi="ar-SA"/>
        </w:rPr>
      </w:sdtEndPr>
      <w:sdtContent>
        <w:p w14:paraId="402571A0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SimSun" w:hAnsi="SimSun" w:eastAsia="SimSun"/>
              <w:sz w:val="21"/>
            </w:rPr>
            <w:t>Catalog</w:t>
          </w:r>
        </w:p>
        <w:p w14:paraId="7A236D44">
          <w:pPr>
            <w:pStyle w:val="143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_Toc29455 </w:instrText>
          </w:r>
          <w:r>
            <w:fldChar w:fldCharType="separate"/>
          </w:r>
          <w:r>
            <w:rPr>
              <w:rFonts w:hint="default"/>
              <w:lang w:val="fr-FR"/>
            </w:rPr>
            <w:t>I. Humans</w:t>
          </w:r>
          <w:r>
            <w:tab/>
          </w:r>
          <w:r>
            <w:fldChar w:fldCharType="begin"/>
          </w:r>
          <w:r>
            <w:instrText xml:space="preserve"> PAGEREF _Toc29455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22C6DB13">
          <w:pPr>
            <w:pStyle w:val="14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_Toc13499 </w:instrText>
          </w:r>
          <w:r>
            <w:fldChar w:fldCharType="separate"/>
          </w:r>
          <w:r>
            <w:rPr>
              <w:rFonts w:hint="default"/>
              <w:lang w:val="fr-FR"/>
            </w:rPr>
            <w:t>a) United Nations</w:t>
          </w:r>
          <w:r>
            <w:tab/>
          </w:r>
          <w:r>
            <w:fldChar w:fldCharType="begin"/>
          </w:r>
          <w:r>
            <w:instrText xml:space="preserve"> PAGEREF _Toc13499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7D370E73">
          <w:pPr>
            <w:pStyle w:val="14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_Toc11665 </w:instrText>
          </w:r>
          <w:r>
            <w:fldChar w:fldCharType="separate"/>
          </w:r>
          <w:r>
            <w:rPr>
              <w:rFonts w:hint="default"/>
              <w:lang w:val="fr-FR"/>
            </w:rPr>
            <w:t>b) Resistance</w:t>
          </w:r>
          <w:r>
            <w:tab/>
          </w:r>
          <w:r>
            <w:fldChar w:fldCharType="begin"/>
          </w:r>
          <w:r>
            <w:instrText xml:space="preserve"> PAGEREF _Toc11665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453E62E4">
          <w:pPr>
            <w:pStyle w:val="14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_Toc23025 </w:instrText>
          </w:r>
          <w:r>
            <w:fldChar w:fldCharType="separate"/>
          </w:r>
          <w:r>
            <w:rPr>
              <w:rFonts w:hint="default"/>
              <w:lang w:val="fr-FR"/>
            </w:rPr>
            <w:t>II. Naëmu</w:t>
          </w:r>
          <w:r>
            <w:tab/>
          </w:r>
          <w:r>
            <w:fldChar w:fldCharType="begin"/>
          </w:r>
          <w:r>
            <w:instrText xml:space="preserve"> PAGEREF _Toc23025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0A68EEC2">
          <w:pPr>
            <w:pStyle w:val="14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_Toc24278 </w:instrText>
          </w:r>
          <w:r>
            <w:fldChar w:fldCharType="separate"/>
          </w:r>
          <w:r>
            <w:rPr>
              <w:rFonts w:hint="default"/>
              <w:lang w:val="fr-FR"/>
            </w:rPr>
            <w:t>a) Naëmu</w:t>
          </w:r>
          <w:r>
            <w:tab/>
          </w:r>
          <w:r>
            <w:fldChar w:fldCharType="begin"/>
          </w:r>
          <w:r>
            <w:instrText xml:space="preserve"> PAGEREF _Toc24278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4E500C3B">
          <w:pPr>
            <w:pStyle w:val="14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_Toc1547 </w:instrText>
          </w:r>
          <w:r>
            <w:fldChar w:fldCharType="separate"/>
          </w:r>
          <w:r>
            <w:rPr>
              <w:rFonts w:hint="default"/>
              <w:lang w:val="fr-FR"/>
            </w:rPr>
            <w:t>b) Alfan</w:t>
          </w:r>
          <w:r>
            <w:tab/>
          </w:r>
          <w:r>
            <w:fldChar w:fldCharType="begin"/>
          </w:r>
          <w:r>
            <w:instrText xml:space="preserve"> PAGEREF _Toc1547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6B178BD4">
          <w:pPr>
            <w:pStyle w:val="14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_Toc13041 </w:instrText>
          </w:r>
          <w:r>
            <w:fldChar w:fldCharType="separate"/>
          </w:r>
          <w:r>
            <w:rPr>
              <w:rFonts w:hint="default"/>
              <w:lang w:val="fr-FR"/>
            </w:rPr>
            <w:t>III. Sprats</w:t>
          </w:r>
          <w:r>
            <w:tab/>
          </w:r>
          <w:r>
            <w:fldChar w:fldCharType="begin"/>
          </w:r>
          <w:r>
            <w:instrText xml:space="preserve"> PAGEREF _Toc13041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1488E2E2">
          <w:pPr>
            <w:pStyle w:val="14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_Toc14364 </w:instrText>
          </w:r>
          <w:r>
            <w:fldChar w:fldCharType="separate"/>
          </w:r>
          <w:r>
            <w:rPr>
              <w:rFonts w:hint="default"/>
              <w:lang w:val="fr-FR"/>
            </w:rPr>
            <w:t>a) Expansionists</w:t>
          </w:r>
          <w:r>
            <w:tab/>
          </w:r>
          <w:r>
            <w:fldChar w:fldCharType="begin"/>
          </w:r>
          <w:r>
            <w:instrText xml:space="preserve"> PAGEREF _Toc14364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36198689">
          <w:pPr>
            <w:pStyle w:val="14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_Toc27314 </w:instrText>
          </w:r>
          <w:r>
            <w:fldChar w:fldCharType="separate"/>
          </w:r>
          <w:r>
            <w:rPr>
              <w:rFonts w:hint="default"/>
              <w:lang w:val="fr-FR"/>
            </w:rPr>
            <w:t>b) Collaborators</w:t>
          </w:r>
          <w:r>
            <w:tab/>
          </w:r>
          <w:r>
            <w:fldChar w:fldCharType="begin"/>
          </w:r>
          <w:r>
            <w:instrText xml:space="preserve"> PAGEREF _Toc27314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0A0ED338">
          <w:pPr>
            <w:pStyle w:val="14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_Toc7069 </w:instrText>
          </w:r>
          <w:r>
            <w:fldChar w:fldCharType="separate"/>
          </w:r>
          <w:r>
            <w:rPr>
              <w:rFonts w:hint="default"/>
              <w:lang w:val="fr-FR"/>
            </w:rPr>
            <w:t>IV. Alvearium</w:t>
          </w:r>
          <w:r>
            <w:tab/>
          </w:r>
          <w:r>
            <w:fldChar w:fldCharType="begin"/>
          </w:r>
          <w:r>
            <w:instrText xml:space="preserve"> PAGEREF _Toc7069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48471923">
          <w:pPr>
            <w:pStyle w:val="14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_Toc16906 </w:instrText>
          </w:r>
          <w:r>
            <w:fldChar w:fldCharType="separate"/>
          </w:r>
          <w:r>
            <w:rPr>
              <w:rFonts w:hint="default"/>
              <w:lang w:val="fr-FR"/>
            </w:rPr>
            <w:t>a) Alvearium</w:t>
          </w:r>
          <w:r>
            <w:tab/>
          </w:r>
          <w:r>
            <w:fldChar w:fldCharType="begin"/>
          </w:r>
          <w:r>
            <w:instrText xml:space="preserve"> PAGEREF _Toc16906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7B816FD4">
          <w:pPr>
            <w:pStyle w:val="14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_Toc10663 </w:instrText>
          </w:r>
          <w:r>
            <w:fldChar w:fldCharType="separate"/>
          </w:r>
          <w:r>
            <w:rPr>
              <w:rFonts w:hint="default"/>
              <w:lang w:val="fr-FR"/>
            </w:rPr>
            <w:t>b) The Cutaways</w:t>
          </w:r>
          <w:r>
            <w:tab/>
          </w:r>
          <w:r>
            <w:fldChar w:fldCharType="begin"/>
          </w:r>
          <w:r>
            <w:instrText xml:space="preserve"> PAGEREF _Toc10663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2803AADE">
          <w:pPr>
            <w:pStyle w:val="14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_Toc3797 </w:instrText>
          </w:r>
          <w:r>
            <w:fldChar w:fldCharType="separate"/>
          </w:r>
          <w:r>
            <w:rPr>
              <w:rFonts w:hint="default"/>
              <w:lang w:val="fr-FR"/>
            </w:rPr>
            <w:t>V. The Network</w:t>
          </w:r>
          <w:r>
            <w:tab/>
          </w:r>
          <w:r>
            <w:fldChar w:fldCharType="begin"/>
          </w:r>
          <w:r>
            <w:instrText xml:space="preserve"> PAGEREF _Toc3797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0ECEFD66">
          <w:pPr>
            <w:pStyle w:val="14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_Toc17707 </w:instrText>
          </w:r>
          <w:r>
            <w:fldChar w:fldCharType="separate"/>
          </w:r>
          <w:r>
            <w:rPr>
              <w:rFonts w:hint="default"/>
              <w:lang w:val="fr-FR"/>
            </w:rPr>
            <w:t>a) The Core</w:t>
          </w:r>
          <w:r>
            <w:tab/>
          </w:r>
          <w:r>
            <w:fldChar w:fldCharType="begin"/>
          </w:r>
          <w:r>
            <w:instrText xml:space="preserve"> PAGEREF _Toc17707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72EADFA4">
          <w:pPr>
            <w:pStyle w:val="14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_Toc699 </w:instrText>
          </w:r>
          <w:r>
            <w:fldChar w:fldCharType="separate"/>
          </w:r>
          <w:r>
            <w:rPr>
              <w:rFonts w:hint="default"/>
              <w:lang w:val="fr-FR"/>
            </w:rPr>
            <w:t>b) The Rogues</w:t>
          </w:r>
          <w:r>
            <w:tab/>
          </w:r>
          <w:r>
            <w:fldChar w:fldCharType="begin"/>
          </w:r>
          <w:r>
            <w:instrText xml:space="preserve"> PAGEREF _Toc699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34A0B916">
          <w:pPr>
            <w:rPr>
              <w:rFonts w:asciiTheme="minorHAnsi" w:hAnsiTheme="minorHAnsi" w:eastAsiaTheme="minorEastAsia" w:cstheme="minorBidi"/>
              <w:lang w:val="en-US" w:eastAsia="zh-CN" w:bidi="ar-SA"/>
            </w:rPr>
          </w:pPr>
          <w:r>
            <w:fldChar w:fldCharType="end"/>
          </w:r>
        </w:p>
      </w:sdtContent>
    </w:sdt>
    <w:p w14:paraId="17B5F618">
      <w:pPr>
        <w:rPr>
          <w:rFonts w:asciiTheme="minorHAnsi" w:hAnsiTheme="minorHAnsi" w:eastAsiaTheme="minorEastAsia" w:cstheme="minorBidi"/>
          <w:lang w:val="en-US" w:eastAsia="zh-CN" w:bidi="ar-SA"/>
        </w:rPr>
      </w:pPr>
    </w:p>
    <w:p w14:paraId="656D9A24">
      <w:pPr>
        <w:rPr>
          <w:rFonts w:hint="default"/>
          <w:lang w:val="fr-FR"/>
        </w:rPr>
      </w:pPr>
      <w:r>
        <w:br w:type="page"/>
      </w:r>
    </w:p>
    <w:p w14:paraId="37976413">
      <w:pPr>
        <w:pStyle w:val="3"/>
        <w:numPr>
          <w:ilvl w:val="0"/>
          <w:numId w:val="11"/>
        </w:numPr>
        <w:bidi w:val="0"/>
        <w:rPr>
          <w:rFonts w:hint="default"/>
          <w:lang w:val="fr-FR"/>
        </w:rPr>
      </w:pPr>
      <w:bookmarkStart w:id="0" w:name="_Toc29455"/>
      <w:r>
        <w:rPr>
          <w:rFonts w:hint="default"/>
          <w:lang w:val="fr-FR"/>
        </w:rPr>
        <w:t>Humans</w:t>
      </w:r>
      <w:bookmarkEnd w:id="0"/>
    </w:p>
    <w:p w14:paraId="2228EF0F">
      <w:pPr>
        <w:pStyle w:val="4"/>
        <w:numPr>
          <w:ilvl w:val="1"/>
          <w:numId w:val="11"/>
        </w:numPr>
        <w:bidi w:val="0"/>
        <w:rPr>
          <w:rFonts w:hint="default"/>
          <w:lang w:val="fr-FR"/>
        </w:rPr>
      </w:pPr>
      <w:bookmarkStart w:id="1" w:name="_Toc13499"/>
      <w:r>
        <w:rPr>
          <w:rFonts w:hint="default"/>
          <w:lang w:val="fr-FR"/>
        </w:rPr>
        <w:t>United Nations</w:t>
      </w:r>
      <w:bookmarkEnd w:id="1"/>
    </w:p>
    <w:p w14:paraId="3F048303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Infantry</w:t>
      </w:r>
    </w:p>
    <w:p w14:paraId="327090F9">
      <w:pPr>
        <w:rPr>
          <w:rFonts w:hint="default"/>
          <w:lang w:val="fr-FR"/>
        </w:rPr>
      </w:pPr>
      <w:r>
        <w:rPr>
          <w:rFonts w:hint="default"/>
          <w:lang w:val="fr-FR"/>
        </w:rPr>
        <w:t>- Command Section : an infantry section including a commander and his aids. Deployment options are limited to ground and VTOL airborne vehicles.</w:t>
      </w:r>
    </w:p>
    <w:p w14:paraId="6F048D60">
      <w:pPr>
        <w:rPr>
          <w:rFonts w:hint="default"/>
          <w:lang w:val="fr-FR"/>
        </w:rPr>
      </w:pPr>
      <w:r>
        <w:rPr>
          <w:rFonts w:hint="default"/>
          <w:lang w:val="fr-FR"/>
        </w:rPr>
        <w:t>- Professional Squad : an infantry squad of professional UN soldiers. Deployment options are limited to ground options.</w:t>
      </w:r>
    </w:p>
    <w:p w14:paraId="20CFEE1E">
      <w:pPr>
        <w:rPr>
          <w:rFonts w:hint="default"/>
          <w:lang w:val="fr-FR"/>
        </w:rPr>
      </w:pPr>
      <w:r>
        <w:rPr>
          <w:rFonts w:hint="default"/>
          <w:lang w:val="fr-FR"/>
        </w:rPr>
        <w:t>- Reservist Squad : an infantry squad of reservists from the UN reserve lists. Deployment options are limited to ground options.</w:t>
      </w:r>
    </w:p>
    <w:p w14:paraId="1ABFEA1A">
      <w:pPr>
        <w:rPr>
          <w:rFonts w:hint="default"/>
          <w:lang w:val="fr-FR"/>
        </w:rPr>
      </w:pPr>
      <w:r>
        <w:rPr>
          <w:rFonts w:hint="default"/>
          <w:lang w:val="fr-FR"/>
        </w:rPr>
        <w:t>- Volunteer Squad : an infantry squad of volunteers from the UN, these can be contain both professional ex-soldiers and naïve teenagers. Deployment options are limited to ground options.</w:t>
      </w:r>
    </w:p>
    <w:p w14:paraId="09332BFA">
      <w:pPr>
        <w:rPr>
          <w:rFonts w:hint="default"/>
          <w:lang w:val="fr-FR"/>
        </w:rPr>
      </w:pPr>
      <w:r>
        <w:rPr>
          <w:rFonts w:hint="default"/>
          <w:lang w:val="fr-FR"/>
        </w:rPr>
        <w:t>- Private Infantry : a private military company squad paid for by the UN to combat it’s enemies. Deployment options are limited to ground options and airborne vehicles.</w:t>
      </w:r>
    </w:p>
    <w:p w14:paraId="0A5A78E4">
      <w:pPr>
        <w:rPr>
          <w:rFonts w:hint="default"/>
          <w:lang w:val="fr-FR"/>
        </w:rPr>
      </w:pPr>
      <w:r>
        <w:rPr>
          <w:rFonts w:hint="default"/>
          <w:lang w:val="fr-FR"/>
        </w:rPr>
        <w:t>- Assault Group : an infantry squad of elite professional UN soldiers with advanced deployment options. Deployment options are limited to ground vehicles, airborne vehicles, orbital insertion vehicles and one-use orbital deployment options.</w:t>
      </w:r>
    </w:p>
    <w:p w14:paraId="225C3FDC">
      <w:pPr>
        <w:rPr>
          <w:rFonts w:hint="default"/>
          <w:lang w:val="fr-FR"/>
        </w:rPr>
      </w:pPr>
      <w:r>
        <w:rPr>
          <w:rFonts w:hint="default"/>
          <w:lang w:val="fr-FR"/>
        </w:rPr>
        <w:t>- Commando Group : an elite infantry squad of UN soldiers with advanced deployment and specialised weapon options. Deployment options include ground, airborne and orbital insertion vehicles.</w:t>
      </w:r>
    </w:p>
    <w:p w14:paraId="56D8E0C1">
      <w:pPr>
        <w:rPr>
          <w:rFonts w:hint="default"/>
          <w:lang w:val="fr-FR"/>
        </w:rPr>
      </w:pPr>
      <w:r>
        <w:rPr>
          <w:rFonts w:hint="default"/>
          <w:lang w:val="fr-FR"/>
        </w:rPr>
        <w:t>- Support squad : a smaller infantry squad of professional UN soldiers trained to use specialist weapons like anti-air and anti-tank weapons. Deployment options include ground and VTOL airborne vehicles.</w:t>
      </w:r>
    </w:p>
    <w:p w14:paraId="6B01F16D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Vehicles</w:t>
      </w:r>
    </w:p>
    <w:p w14:paraId="2CB617FC">
      <w:pPr>
        <w:rPr>
          <w:rFonts w:hint="default"/>
          <w:lang w:val="fr-FR"/>
        </w:rPr>
      </w:pPr>
      <w:r>
        <w:rPr>
          <w:rFonts w:hint="default"/>
          <w:lang w:val="fr-FR"/>
        </w:rPr>
        <w:t>- Raptor APC : a wheeled vechicle capable of carrying 12 soldiers into battle. The vehicle can mount light weapons and is amphibious. I can also be deployed in cargo planes, but cannot be para-dropped. Costs 3 Vehicle points.</w:t>
      </w:r>
    </w:p>
    <w:p w14:paraId="1A9B0CCF">
      <w:pPr>
        <w:rPr>
          <w:rFonts w:hint="default"/>
          <w:lang w:val="fr-FR"/>
        </w:rPr>
      </w:pPr>
      <w:r>
        <w:rPr>
          <w:rFonts w:hint="default"/>
          <w:lang w:val="fr-FR"/>
        </w:rPr>
        <w:t>- M-22 Modular Combat Vehicle : a tracked combat vehicle that can be configured with infantry support weapons, mortars, light air defence weapons and anti-armour weapons.</w:t>
      </w:r>
    </w:p>
    <w:p w14:paraId="325FE7B2">
      <w:pPr>
        <w:rPr>
          <w:rFonts w:hint="default"/>
          <w:lang w:val="fr-FR"/>
        </w:rPr>
      </w:pPr>
      <w:r>
        <w:rPr>
          <w:rFonts w:hint="default"/>
          <w:lang w:val="fr-FR"/>
        </w:rPr>
        <w:t>- M-22L Light Modular Combat Vehicle : a version of the M-22 that was modified to be air deployed, but not para-dropped. It can handle similar weapons to it’s original version, but possesses less armour. Costs 5 Vehicle points.</w:t>
      </w:r>
    </w:p>
    <w:p w14:paraId="6BC39F58">
      <w:pPr>
        <w:rPr>
          <w:rFonts w:hint="default"/>
          <w:lang w:val="fr-FR"/>
        </w:rPr>
      </w:pPr>
      <w:r>
        <w:rPr>
          <w:rFonts w:hint="default"/>
          <w:lang w:val="fr-FR"/>
        </w:rPr>
        <w:t>- M-54 Infantry Fighting Vehicles : a tracked IFV that can carry 8 soldiers into battle, and can be configured with a number of lighter direct fire weapons and ATGMs.</w:t>
      </w:r>
    </w:p>
    <w:p w14:paraId="7459786C">
      <w:pPr>
        <w:rPr>
          <w:rFonts w:hint="default"/>
          <w:lang w:val="fr-FR"/>
        </w:rPr>
      </w:pPr>
      <w:r>
        <w:rPr>
          <w:rFonts w:hint="default"/>
          <w:lang w:val="fr-FR"/>
        </w:rPr>
        <w:t>- M-54S Infantry Support Vehicle : a version of the M-54 modified for infantry support, capable of mounting heavier weapons and armour than the M-54, and cannot carry infantry.</w:t>
      </w:r>
    </w:p>
    <w:p w14:paraId="04E2CBF2">
      <w:pPr>
        <w:rPr>
          <w:rFonts w:hint="default"/>
          <w:lang w:val="fr-FR"/>
        </w:rPr>
      </w:pPr>
      <w:r>
        <w:rPr>
          <w:rFonts w:hint="default"/>
          <w:lang w:val="fr-FR"/>
        </w:rPr>
        <w:t>- KF101 MBT : a modular integrated tank capable of equipping high power railguns and/or advanced infantry support weapons and advanced networking.</w:t>
      </w:r>
    </w:p>
    <w:p w14:paraId="59C9B29F">
      <w:pPr>
        <w:rPr>
          <w:rFonts w:hint="default"/>
          <w:lang w:val="fr-FR"/>
        </w:rPr>
      </w:pPr>
      <w:r>
        <w:rPr>
          <w:rFonts w:hint="default"/>
          <w:lang w:val="fr-FR"/>
        </w:rPr>
        <w:t>- Tiger 3A5 : a cheaper armoured vehicles equipped with a smooth-bore cannon and a machine gun.</w:t>
      </w:r>
      <w:bookmarkStart w:id="15" w:name="_GoBack"/>
      <w:bookmarkEnd w:id="15"/>
    </w:p>
    <w:p w14:paraId="46EE1BB4">
      <w:pPr>
        <w:rPr>
          <w:rFonts w:hint="default"/>
          <w:lang w:val="fr-FR"/>
        </w:rPr>
      </w:pPr>
    </w:p>
    <w:p w14:paraId="31EA97ED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Aircraft</w:t>
      </w:r>
    </w:p>
    <w:p w14:paraId="607BDA36">
      <w:pPr>
        <w:rPr>
          <w:rFonts w:hint="default"/>
          <w:lang w:val="fr-FR"/>
        </w:rPr>
      </w:pPr>
      <w:r>
        <w:rPr>
          <w:rFonts w:hint="default"/>
          <w:lang w:val="fr-FR"/>
        </w:rPr>
        <w:t>- F-177 Hawk Ground Attack Craft : a low manoeuvrability SSTO attack plane that can be equipped with advanced targeting and ground attack weapons designed for anti-armour and anti-infantry weapons such as ATGMs, glide bombs and air-launched ballistic missiles.</w:t>
      </w:r>
    </w:p>
    <w:p w14:paraId="559CA92B">
      <w:pPr>
        <w:rPr>
          <w:rFonts w:hint="default"/>
          <w:lang w:val="fr-FR"/>
        </w:rPr>
      </w:pPr>
      <w:r>
        <w:rPr>
          <w:rFonts w:hint="default"/>
          <w:lang w:val="fr-FR"/>
        </w:rPr>
        <w:t>- B-700 Ostrich Supply SSTO : This heavy transport is able to carry up to 120 paratroopers or up to 3 vehicles (can turn 5 men into 1 vehicle point). This plane can only land on airstrips.</w:t>
      </w:r>
    </w:p>
    <w:p w14:paraId="3D248B3D">
      <w:pPr>
        <w:rPr>
          <w:rFonts w:hint="default"/>
          <w:lang w:val="fr-FR"/>
        </w:rPr>
      </w:pPr>
      <w:r>
        <w:rPr>
          <w:rFonts w:hint="default"/>
          <w:lang w:val="fr-FR"/>
        </w:rPr>
        <w:t>- S-520 Emu Supply Lander : This heavy transport is able to carry 40 soldiers and 12 vehicle points from orbit and land vertically (can turn 1 vehicle points into 5 man slots).</w:t>
      </w:r>
    </w:p>
    <w:p w14:paraId="06FB091B">
      <w:pPr>
        <w:rPr>
          <w:rFonts w:hint="default"/>
          <w:lang w:val="fr-FR"/>
        </w:rPr>
      </w:pPr>
      <w:r>
        <w:rPr>
          <w:rFonts w:hint="default"/>
          <w:lang w:val="fr-FR"/>
        </w:rPr>
        <w:t>- S-550 Fighting Emu Supply Lander : This heavy transport is able to carry 20 soldiers and 8 vehicle points from orbit and land vertically (can turn 1 vehicle points into 5 man slots). However, this variant also mounts weapon turrets that can be equipped for ground support on landing or missile defence weapons.</w:t>
      </w:r>
    </w:p>
    <w:p w14:paraId="56CF9AFE">
      <w:pPr>
        <w:rPr>
          <w:rFonts w:hint="default"/>
          <w:lang w:val="fr-FR"/>
        </w:rPr>
      </w:pPr>
      <w:r>
        <w:rPr>
          <w:rFonts w:hint="default"/>
          <w:lang w:val="fr-FR"/>
        </w:rPr>
        <w:t>- F-77 Multi-role Fighter : This state of the art stealth fighter can mount smaller amounts of air-to-air or air-to-ground weapons, or can reduce stealth to mount more or heavier weapons to external hard-points. It also mounts advanced ground and air targeting systems.</w:t>
      </w:r>
    </w:p>
    <w:p w14:paraId="024D1D7D">
      <w:pPr>
        <w:rPr>
          <w:rFonts w:hint="default"/>
          <w:lang w:val="fr-FR"/>
        </w:rPr>
      </w:pPr>
      <w:r>
        <w:rPr>
          <w:rFonts w:hint="default"/>
          <w:lang w:val="fr-FR"/>
        </w:rPr>
        <w:t>- F-76 Air Dominance Platform : This state of the art stealth fighter is designed to dominate the skies, mounting direct fire weapons and air-to-air weapons, as well as fine tuned air detection and targeting systems.</w:t>
      </w:r>
    </w:p>
    <w:p w14:paraId="69D296C6">
      <w:pPr>
        <w:rPr>
          <w:rFonts w:hint="default"/>
          <w:lang w:val="fr-FR"/>
        </w:rPr>
      </w:pPr>
      <w:r>
        <w:rPr>
          <w:rFonts w:hint="default"/>
          <w:lang w:val="fr-FR"/>
        </w:rPr>
        <w:t>- F-92 Interceptor : A fast stealth fighter with miserable manoeuvrability and a large number of high speed and powerful missiles. It also mounts a powerful forward radar to detect enemy aircraft in its firing line.</w:t>
      </w:r>
    </w:p>
    <w:p w14:paraId="323465D7">
      <w:pPr>
        <w:rPr>
          <w:rFonts w:hint="default"/>
          <w:lang w:val="fr-FR"/>
        </w:rPr>
      </w:pPr>
      <w:r>
        <w:rPr>
          <w:rFonts w:hint="default"/>
          <w:lang w:val="fr-FR"/>
        </w:rPr>
        <w:t>- F-69 Multirole Fighter : This previous generation stealth fighter has lower capabilities than it’s later F-77 successor. But it is still a capable aircraft capable of mounting similar, but not quite as modern weapons.</w:t>
      </w:r>
    </w:p>
    <w:p w14:paraId="2101BBB5">
      <w:pPr>
        <w:rPr>
          <w:rFonts w:hint="default"/>
          <w:lang w:val="fr-FR"/>
        </w:rPr>
      </w:pPr>
      <w:r>
        <w:rPr>
          <w:rFonts w:hint="default"/>
          <w:lang w:val="fr-FR"/>
        </w:rPr>
        <w:t>- B-705 Ground Support Aircraft : This heavy transport is modified to fly over the battlefield and drop heavy support weapons on ground troops below. Only to be used in air dominance areas.</w:t>
      </w:r>
    </w:p>
    <w:p w14:paraId="0B74947D">
      <w:pPr>
        <w:rPr>
          <w:rFonts w:hint="default"/>
          <w:lang w:val="fr-FR"/>
        </w:rPr>
      </w:pPr>
      <w:r>
        <w:rPr>
          <w:rFonts w:hint="default"/>
          <w:lang w:val="fr-FR"/>
        </w:rPr>
        <w:t>- B-720 Air Detection Aircraft : This heavy transport is designed to hang back and detect enemy aircraft and coordinate air and ground forces. It is quite easily spotted and intercepted however.</w:t>
      </w:r>
    </w:p>
    <w:p w14:paraId="50C5DA90">
      <w:pPr>
        <w:rPr>
          <w:rFonts w:hint="default"/>
          <w:lang w:val="fr-FR"/>
        </w:rPr>
      </w:pPr>
    </w:p>
    <w:p w14:paraId="13CF6A56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Infantry</w:t>
      </w:r>
    </w:p>
    <w:p w14:paraId="2320D39D">
      <w:pPr>
        <w:rPr>
          <w:rFonts w:hint="default"/>
          <w:lang w:val="fr-FR"/>
        </w:rPr>
      </w:pPr>
    </w:p>
    <w:p w14:paraId="5D7B59CF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Mechanised</w:t>
      </w:r>
    </w:p>
    <w:p w14:paraId="4AD3ED5A">
      <w:pPr>
        <w:rPr>
          <w:rFonts w:hint="default"/>
          <w:lang w:val="fr-FR"/>
        </w:rPr>
      </w:pPr>
    </w:p>
    <w:p w14:paraId="36BD414E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Armour</w:t>
      </w:r>
    </w:p>
    <w:p w14:paraId="66E24E47">
      <w:pPr>
        <w:rPr>
          <w:rFonts w:hint="default"/>
          <w:lang w:val="fr-FR"/>
        </w:rPr>
      </w:pPr>
    </w:p>
    <w:p w14:paraId="0E4A4866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Fire Support</w:t>
      </w:r>
    </w:p>
    <w:p w14:paraId="53CEB05C">
      <w:pPr>
        <w:rPr>
          <w:rFonts w:hint="default"/>
          <w:lang w:val="fr-FR"/>
        </w:rPr>
      </w:pPr>
    </w:p>
    <w:p w14:paraId="4374FB26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Air Defence</w:t>
      </w:r>
    </w:p>
    <w:p w14:paraId="59476217">
      <w:pPr>
        <w:rPr>
          <w:rFonts w:hint="default"/>
          <w:lang w:val="fr-FR"/>
        </w:rPr>
      </w:pPr>
    </w:p>
    <w:p w14:paraId="42C3DE1F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Electronic Warfare</w:t>
      </w:r>
    </w:p>
    <w:p w14:paraId="489B5A3D">
      <w:pPr>
        <w:rPr>
          <w:rFonts w:hint="default"/>
          <w:lang w:val="fr-FR"/>
        </w:rPr>
      </w:pPr>
    </w:p>
    <w:p w14:paraId="0E5C03B5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Aircraft</w:t>
      </w:r>
    </w:p>
    <w:p w14:paraId="73E3B5EC">
      <w:pPr>
        <w:rPr>
          <w:rFonts w:hint="default"/>
          <w:lang w:val="fr-FR"/>
        </w:rPr>
      </w:pPr>
    </w:p>
    <w:p w14:paraId="245263ED">
      <w:pPr>
        <w:rPr>
          <w:rFonts w:hint="default"/>
          <w:lang w:val="fr-FR"/>
        </w:rPr>
      </w:pPr>
    </w:p>
    <w:p w14:paraId="3586BEA6">
      <w:pPr>
        <w:pStyle w:val="4"/>
        <w:numPr>
          <w:ilvl w:val="1"/>
          <w:numId w:val="11"/>
        </w:numPr>
        <w:bidi w:val="0"/>
        <w:rPr>
          <w:rFonts w:hint="default"/>
          <w:lang w:val="fr-FR"/>
        </w:rPr>
      </w:pPr>
      <w:bookmarkStart w:id="2" w:name="_Toc11665"/>
      <w:r>
        <w:rPr>
          <w:rFonts w:hint="default"/>
          <w:lang w:val="fr-FR"/>
        </w:rPr>
        <w:t>Resistance</w:t>
      </w:r>
      <w:bookmarkEnd w:id="2"/>
    </w:p>
    <w:p w14:paraId="2F1787E8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Command &amp; Control</w:t>
      </w:r>
    </w:p>
    <w:p w14:paraId="55E4976E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Logistics</w:t>
      </w:r>
    </w:p>
    <w:p w14:paraId="0FAC8B2D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Reconnaissance</w:t>
      </w:r>
    </w:p>
    <w:p w14:paraId="65415626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Infantry</w:t>
      </w:r>
    </w:p>
    <w:p w14:paraId="3D005DD7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Mechanised</w:t>
      </w:r>
    </w:p>
    <w:p w14:paraId="5622937C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Armour</w:t>
      </w:r>
    </w:p>
    <w:p w14:paraId="23818A2F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Fire Support</w:t>
      </w:r>
    </w:p>
    <w:p w14:paraId="6681AE02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Air Defence</w:t>
      </w:r>
    </w:p>
    <w:p w14:paraId="2AA1C38B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Electronic Warfare</w:t>
      </w:r>
    </w:p>
    <w:p w14:paraId="23B68BFE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Aircraft</w:t>
      </w:r>
    </w:p>
    <w:p w14:paraId="3735C60B">
      <w:pPr>
        <w:rPr>
          <w:rFonts w:hint="default"/>
          <w:lang w:val="fr-FR"/>
        </w:rPr>
      </w:pPr>
      <w:r>
        <w:rPr>
          <w:rFonts w:hint="default"/>
          <w:lang w:val="fr-FR"/>
        </w:rPr>
        <w:br w:type="page"/>
      </w:r>
    </w:p>
    <w:p w14:paraId="14E66723">
      <w:pPr>
        <w:pStyle w:val="3"/>
        <w:numPr>
          <w:ilvl w:val="0"/>
          <w:numId w:val="11"/>
        </w:numPr>
        <w:bidi w:val="0"/>
        <w:rPr>
          <w:rFonts w:hint="default"/>
          <w:lang w:val="fr-FR"/>
        </w:rPr>
      </w:pPr>
      <w:bookmarkStart w:id="3" w:name="_Toc23025"/>
      <w:r>
        <w:rPr>
          <w:rFonts w:hint="default"/>
          <w:lang w:val="fr-FR"/>
        </w:rPr>
        <w:t>Naëmu</w:t>
      </w:r>
      <w:bookmarkEnd w:id="3"/>
    </w:p>
    <w:p w14:paraId="75797A67">
      <w:pPr>
        <w:pStyle w:val="4"/>
        <w:numPr>
          <w:ilvl w:val="1"/>
          <w:numId w:val="11"/>
        </w:numPr>
        <w:bidi w:val="0"/>
        <w:rPr>
          <w:rFonts w:hint="default"/>
          <w:lang w:val="fr-FR"/>
        </w:rPr>
      </w:pPr>
      <w:bookmarkStart w:id="4" w:name="_Toc24278"/>
      <w:r>
        <w:rPr>
          <w:rFonts w:hint="default"/>
          <w:lang w:val="fr-FR"/>
        </w:rPr>
        <w:t>Naëmu</w:t>
      </w:r>
      <w:bookmarkEnd w:id="4"/>
    </w:p>
    <w:p w14:paraId="0F5B8B7E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Command &amp; Control</w:t>
      </w:r>
    </w:p>
    <w:p w14:paraId="48FDF85D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Logistics</w:t>
      </w:r>
    </w:p>
    <w:p w14:paraId="05729CEE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Reconnaissance</w:t>
      </w:r>
    </w:p>
    <w:p w14:paraId="1FB80A23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Infantry</w:t>
      </w:r>
    </w:p>
    <w:p w14:paraId="76018885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Mechanised</w:t>
      </w:r>
    </w:p>
    <w:p w14:paraId="1CB77DB0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Armour</w:t>
      </w:r>
    </w:p>
    <w:p w14:paraId="7FB214E3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Fire Support</w:t>
      </w:r>
    </w:p>
    <w:p w14:paraId="2CF74E62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Air Defence</w:t>
      </w:r>
    </w:p>
    <w:p w14:paraId="07EF0C60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Electronic Warfare</w:t>
      </w:r>
    </w:p>
    <w:p w14:paraId="3124A3ED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Aircraft</w:t>
      </w:r>
    </w:p>
    <w:p w14:paraId="638BE0E7">
      <w:pPr>
        <w:rPr>
          <w:rFonts w:hint="default"/>
          <w:lang w:val="fr-FR"/>
        </w:rPr>
      </w:pPr>
    </w:p>
    <w:p w14:paraId="4C6EC4D0">
      <w:pPr>
        <w:pStyle w:val="4"/>
        <w:numPr>
          <w:ilvl w:val="1"/>
          <w:numId w:val="11"/>
        </w:numPr>
        <w:bidi w:val="0"/>
        <w:rPr>
          <w:rFonts w:hint="default"/>
          <w:lang w:val="fr-FR"/>
        </w:rPr>
      </w:pPr>
      <w:bookmarkStart w:id="5" w:name="_Toc1547"/>
      <w:r>
        <w:rPr>
          <w:rFonts w:hint="default"/>
          <w:lang w:val="fr-FR"/>
        </w:rPr>
        <w:t>Alfan</w:t>
      </w:r>
      <w:bookmarkEnd w:id="5"/>
    </w:p>
    <w:p w14:paraId="0D95766F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Command &amp; Control</w:t>
      </w:r>
    </w:p>
    <w:p w14:paraId="19E133F4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Logistics</w:t>
      </w:r>
    </w:p>
    <w:p w14:paraId="3733C408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Reconnaissance</w:t>
      </w:r>
    </w:p>
    <w:p w14:paraId="0A543EF0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Infantry</w:t>
      </w:r>
    </w:p>
    <w:p w14:paraId="4821FD64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Mechanised</w:t>
      </w:r>
    </w:p>
    <w:p w14:paraId="488946FA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Armour</w:t>
      </w:r>
    </w:p>
    <w:p w14:paraId="31F3F361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Fire Support</w:t>
      </w:r>
    </w:p>
    <w:p w14:paraId="033B528E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Air Defence</w:t>
      </w:r>
    </w:p>
    <w:p w14:paraId="31FC1B60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Electronic Warfare</w:t>
      </w:r>
    </w:p>
    <w:p w14:paraId="161CD5EF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Aircraft</w:t>
      </w:r>
    </w:p>
    <w:p w14:paraId="7CDDE055">
      <w:pPr>
        <w:rPr>
          <w:rFonts w:hint="default"/>
          <w:lang w:val="fr-FR"/>
        </w:rPr>
      </w:pPr>
    </w:p>
    <w:p w14:paraId="11239658">
      <w:pPr>
        <w:rPr>
          <w:rFonts w:hint="default"/>
          <w:lang w:val="fr-FR"/>
        </w:rPr>
      </w:pPr>
      <w:r>
        <w:rPr>
          <w:rFonts w:hint="default"/>
          <w:lang w:val="fr-FR"/>
        </w:rPr>
        <w:br w:type="page"/>
      </w:r>
    </w:p>
    <w:p w14:paraId="6824E9DB">
      <w:pPr>
        <w:pStyle w:val="3"/>
        <w:numPr>
          <w:ilvl w:val="0"/>
          <w:numId w:val="11"/>
        </w:numPr>
        <w:bidi w:val="0"/>
        <w:rPr>
          <w:rFonts w:hint="default"/>
          <w:lang w:val="fr-FR"/>
        </w:rPr>
      </w:pPr>
      <w:bookmarkStart w:id="6" w:name="_Toc13041"/>
      <w:r>
        <w:rPr>
          <w:rFonts w:hint="default"/>
          <w:lang w:val="fr-FR"/>
        </w:rPr>
        <w:t>Sprats</w:t>
      </w:r>
      <w:bookmarkEnd w:id="6"/>
    </w:p>
    <w:p w14:paraId="0109DE23">
      <w:pPr>
        <w:pStyle w:val="4"/>
        <w:numPr>
          <w:ilvl w:val="1"/>
          <w:numId w:val="11"/>
        </w:numPr>
        <w:bidi w:val="0"/>
        <w:rPr>
          <w:rFonts w:hint="default"/>
          <w:lang w:val="fr-FR"/>
        </w:rPr>
      </w:pPr>
      <w:bookmarkStart w:id="7" w:name="_Toc14364"/>
      <w:r>
        <w:rPr>
          <w:rFonts w:hint="default"/>
          <w:lang w:val="fr-FR"/>
        </w:rPr>
        <w:t>Expansionists</w:t>
      </w:r>
      <w:bookmarkEnd w:id="7"/>
    </w:p>
    <w:p w14:paraId="49F8BFD5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Command &amp; Control</w:t>
      </w:r>
    </w:p>
    <w:p w14:paraId="13990A1D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Logistics</w:t>
      </w:r>
    </w:p>
    <w:p w14:paraId="00C986FA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Reconnaissance</w:t>
      </w:r>
    </w:p>
    <w:p w14:paraId="1A44828E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Infantry</w:t>
      </w:r>
    </w:p>
    <w:p w14:paraId="47DB70B5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Mechanised</w:t>
      </w:r>
    </w:p>
    <w:p w14:paraId="7EA96A74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Armour</w:t>
      </w:r>
    </w:p>
    <w:p w14:paraId="3C4B914C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Fire Support</w:t>
      </w:r>
    </w:p>
    <w:p w14:paraId="335861AF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Air Defence</w:t>
      </w:r>
    </w:p>
    <w:p w14:paraId="28D2BD79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Electronic Warfare</w:t>
      </w:r>
    </w:p>
    <w:p w14:paraId="146D8B8F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Aircraft</w:t>
      </w:r>
    </w:p>
    <w:p w14:paraId="6ABA0ABD">
      <w:pPr>
        <w:rPr>
          <w:rFonts w:hint="default"/>
          <w:lang w:val="fr-FR"/>
        </w:rPr>
      </w:pPr>
    </w:p>
    <w:p w14:paraId="2B3A46AE">
      <w:pPr>
        <w:pStyle w:val="4"/>
        <w:numPr>
          <w:ilvl w:val="1"/>
          <w:numId w:val="11"/>
        </w:numPr>
        <w:bidi w:val="0"/>
        <w:rPr>
          <w:rFonts w:hint="default"/>
          <w:lang w:val="fr-FR"/>
        </w:rPr>
      </w:pPr>
      <w:bookmarkStart w:id="8" w:name="_Toc27314"/>
      <w:r>
        <w:rPr>
          <w:rFonts w:hint="default"/>
          <w:lang w:val="fr-FR"/>
        </w:rPr>
        <w:t>Collaborators</w:t>
      </w:r>
      <w:bookmarkEnd w:id="8"/>
    </w:p>
    <w:p w14:paraId="4F2C03C0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Command &amp; Control</w:t>
      </w:r>
    </w:p>
    <w:p w14:paraId="3B0C21E3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Logistics</w:t>
      </w:r>
    </w:p>
    <w:p w14:paraId="4BE96B78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Reconnaissance</w:t>
      </w:r>
    </w:p>
    <w:p w14:paraId="2CBA2003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Infantry</w:t>
      </w:r>
    </w:p>
    <w:p w14:paraId="2D4F489E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Mechanised</w:t>
      </w:r>
    </w:p>
    <w:p w14:paraId="012E047E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Armour</w:t>
      </w:r>
    </w:p>
    <w:p w14:paraId="207C1A32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Fire Support</w:t>
      </w:r>
    </w:p>
    <w:p w14:paraId="0CF6D2F8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Air Defence</w:t>
      </w:r>
    </w:p>
    <w:p w14:paraId="42D35362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Electronic Warfare</w:t>
      </w:r>
    </w:p>
    <w:p w14:paraId="7D2C9596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Aircraft</w:t>
      </w:r>
    </w:p>
    <w:p w14:paraId="15389C02">
      <w:pPr>
        <w:rPr>
          <w:rFonts w:hint="default"/>
          <w:lang w:val="fr-FR"/>
        </w:rPr>
      </w:pPr>
    </w:p>
    <w:p w14:paraId="54C20232">
      <w:pPr>
        <w:rPr>
          <w:rFonts w:hint="default"/>
          <w:lang w:val="fr-FR"/>
        </w:rPr>
      </w:pPr>
      <w:r>
        <w:rPr>
          <w:rFonts w:hint="default"/>
          <w:lang w:val="fr-FR"/>
        </w:rPr>
        <w:br w:type="page"/>
      </w:r>
    </w:p>
    <w:p w14:paraId="67ECCB1C">
      <w:pPr>
        <w:pStyle w:val="3"/>
        <w:numPr>
          <w:ilvl w:val="0"/>
          <w:numId w:val="11"/>
        </w:numPr>
        <w:bidi w:val="0"/>
        <w:rPr>
          <w:rFonts w:hint="default"/>
          <w:lang w:val="fr-FR"/>
        </w:rPr>
      </w:pPr>
      <w:bookmarkStart w:id="9" w:name="_Toc7069"/>
      <w:r>
        <w:rPr>
          <w:rFonts w:hint="default"/>
          <w:lang w:val="fr-FR"/>
        </w:rPr>
        <w:t>Alvearium</w:t>
      </w:r>
      <w:bookmarkEnd w:id="9"/>
    </w:p>
    <w:p w14:paraId="622EEC17">
      <w:pPr>
        <w:pStyle w:val="4"/>
        <w:numPr>
          <w:ilvl w:val="1"/>
          <w:numId w:val="11"/>
        </w:numPr>
        <w:bidi w:val="0"/>
        <w:rPr>
          <w:rFonts w:hint="default"/>
          <w:lang w:val="fr-FR"/>
        </w:rPr>
      </w:pPr>
      <w:bookmarkStart w:id="10" w:name="_Toc16906"/>
      <w:r>
        <w:rPr>
          <w:rFonts w:hint="default"/>
          <w:lang w:val="fr-FR"/>
        </w:rPr>
        <w:t>Alvearium</w:t>
      </w:r>
      <w:bookmarkEnd w:id="10"/>
    </w:p>
    <w:p w14:paraId="61F23C3F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Command &amp; Control</w:t>
      </w:r>
    </w:p>
    <w:p w14:paraId="1FF903C5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Logistics</w:t>
      </w:r>
    </w:p>
    <w:p w14:paraId="506D12EE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Reconnaissance</w:t>
      </w:r>
    </w:p>
    <w:p w14:paraId="333BBCBC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Infantry</w:t>
      </w:r>
    </w:p>
    <w:p w14:paraId="44B788BC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Mechanised</w:t>
      </w:r>
    </w:p>
    <w:p w14:paraId="759513D4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Armour</w:t>
      </w:r>
    </w:p>
    <w:p w14:paraId="4B5227BF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Fire Support</w:t>
      </w:r>
    </w:p>
    <w:p w14:paraId="5F49D44A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Air Defence</w:t>
      </w:r>
    </w:p>
    <w:p w14:paraId="2E5170F3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Electronic Warfare</w:t>
      </w:r>
    </w:p>
    <w:p w14:paraId="1E748091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Aircraft</w:t>
      </w:r>
    </w:p>
    <w:p w14:paraId="3EDC380F">
      <w:pPr>
        <w:rPr>
          <w:rFonts w:hint="default"/>
          <w:lang w:val="fr-FR"/>
        </w:rPr>
      </w:pPr>
    </w:p>
    <w:p w14:paraId="05A61201">
      <w:pPr>
        <w:pStyle w:val="4"/>
        <w:numPr>
          <w:ilvl w:val="1"/>
          <w:numId w:val="11"/>
        </w:numPr>
        <w:bidi w:val="0"/>
        <w:rPr>
          <w:rFonts w:hint="default"/>
          <w:lang w:val="fr-FR"/>
        </w:rPr>
      </w:pPr>
      <w:bookmarkStart w:id="11" w:name="_Toc10663"/>
      <w:r>
        <w:rPr>
          <w:rFonts w:hint="default"/>
          <w:lang w:val="fr-FR"/>
        </w:rPr>
        <w:t>The Cutaways</w:t>
      </w:r>
      <w:bookmarkEnd w:id="11"/>
    </w:p>
    <w:p w14:paraId="7CA22D4D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Command &amp; Control</w:t>
      </w:r>
    </w:p>
    <w:p w14:paraId="057529EB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Logistics</w:t>
      </w:r>
    </w:p>
    <w:p w14:paraId="248D2C14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Reconnaissance</w:t>
      </w:r>
    </w:p>
    <w:p w14:paraId="65A6E7FA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Infantry</w:t>
      </w:r>
    </w:p>
    <w:p w14:paraId="2FE7D6EE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Mechanised</w:t>
      </w:r>
    </w:p>
    <w:p w14:paraId="314CA47C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Armour</w:t>
      </w:r>
    </w:p>
    <w:p w14:paraId="5228CD24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Fire Support</w:t>
      </w:r>
    </w:p>
    <w:p w14:paraId="06AA046C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Air Defence</w:t>
      </w:r>
    </w:p>
    <w:p w14:paraId="2F7D8EC2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Electronic Warfare</w:t>
      </w:r>
    </w:p>
    <w:p w14:paraId="183BF88A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Aircraft</w:t>
      </w:r>
    </w:p>
    <w:p w14:paraId="37A9BEB7">
      <w:pPr>
        <w:rPr>
          <w:rFonts w:hint="default"/>
          <w:lang w:val="fr-FR"/>
        </w:rPr>
      </w:pPr>
    </w:p>
    <w:p w14:paraId="04F270A3">
      <w:pPr>
        <w:rPr>
          <w:rFonts w:hint="default"/>
          <w:lang w:val="fr-FR"/>
        </w:rPr>
      </w:pPr>
      <w:r>
        <w:rPr>
          <w:rFonts w:hint="default"/>
          <w:lang w:val="fr-FR"/>
        </w:rPr>
        <w:br w:type="page"/>
      </w:r>
    </w:p>
    <w:p w14:paraId="2B731D48">
      <w:pPr>
        <w:pStyle w:val="3"/>
        <w:numPr>
          <w:ilvl w:val="0"/>
          <w:numId w:val="11"/>
        </w:numPr>
        <w:bidi w:val="0"/>
        <w:rPr>
          <w:rFonts w:hint="default"/>
          <w:lang w:val="fr-FR"/>
        </w:rPr>
      </w:pPr>
      <w:bookmarkStart w:id="12" w:name="_Toc3797"/>
      <w:r>
        <w:rPr>
          <w:rFonts w:hint="default"/>
          <w:lang w:val="fr-FR"/>
        </w:rPr>
        <w:t>The Network</w:t>
      </w:r>
      <w:bookmarkEnd w:id="12"/>
    </w:p>
    <w:p w14:paraId="51164130">
      <w:pPr>
        <w:pStyle w:val="4"/>
        <w:numPr>
          <w:ilvl w:val="1"/>
          <w:numId w:val="11"/>
        </w:numPr>
        <w:bidi w:val="0"/>
        <w:rPr>
          <w:rFonts w:hint="default"/>
          <w:lang w:val="fr-FR"/>
        </w:rPr>
      </w:pPr>
      <w:bookmarkStart w:id="13" w:name="_Toc17707"/>
      <w:r>
        <w:rPr>
          <w:rFonts w:hint="default"/>
          <w:lang w:val="fr-FR"/>
        </w:rPr>
        <w:t>The Core</w:t>
      </w:r>
      <w:bookmarkEnd w:id="13"/>
    </w:p>
    <w:p w14:paraId="1D6A037B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Command &amp; Control</w:t>
      </w:r>
    </w:p>
    <w:p w14:paraId="66CB79BE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Logistics</w:t>
      </w:r>
    </w:p>
    <w:p w14:paraId="184D37A4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Reconnaissance</w:t>
      </w:r>
    </w:p>
    <w:p w14:paraId="1720406B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Infantry</w:t>
      </w:r>
    </w:p>
    <w:p w14:paraId="292D22D6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Mechanised</w:t>
      </w:r>
    </w:p>
    <w:p w14:paraId="164141F6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Armour</w:t>
      </w:r>
    </w:p>
    <w:p w14:paraId="1BAEE2BD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Fire Support</w:t>
      </w:r>
    </w:p>
    <w:p w14:paraId="293D0AFE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Air Defence</w:t>
      </w:r>
    </w:p>
    <w:p w14:paraId="560EBCF7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Electronic Warfare</w:t>
      </w:r>
    </w:p>
    <w:p w14:paraId="6C172F2A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Aircraft</w:t>
      </w:r>
    </w:p>
    <w:p w14:paraId="1F871DA2">
      <w:pPr>
        <w:rPr>
          <w:rFonts w:hint="default"/>
          <w:lang w:val="fr-FR"/>
        </w:rPr>
      </w:pPr>
    </w:p>
    <w:p w14:paraId="4599D573">
      <w:pPr>
        <w:pStyle w:val="4"/>
        <w:numPr>
          <w:ilvl w:val="1"/>
          <w:numId w:val="11"/>
        </w:numPr>
        <w:bidi w:val="0"/>
        <w:rPr>
          <w:rFonts w:hint="default"/>
          <w:lang w:val="fr-FR"/>
        </w:rPr>
      </w:pPr>
      <w:bookmarkStart w:id="14" w:name="_Toc699"/>
      <w:r>
        <w:rPr>
          <w:rFonts w:hint="default"/>
          <w:lang w:val="fr-FR"/>
        </w:rPr>
        <w:t>The Rogues</w:t>
      </w:r>
      <w:bookmarkEnd w:id="14"/>
    </w:p>
    <w:p w14:paraId="096B3A1E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Command &amp; Control</w:t>
      </w:r>
    </w:p>
    <w:p w14:paraId="6EE4BF36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Logistics</w:t>
      </w:r>
    </w:p>
    <w:p w14:paraId="1ECFE39F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Reconnaissance</w:t>
      </w:r>
    </w:p>
    <w:p w14:paraId="70FF804B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Infantry</w:t>
      </w:r>
    </w:p>
    <w:p w14:paraId="646F0359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Mechanised</w:t>
      </w:r>
    </w:p>
    <w:p w14:paraId="7502239E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Armour</w:t>
      </w:r>
    </w:p>
    <w:p w14:paraId="5C335AAA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Fire Support</w:t>
      </w:r>
    </w:p>
    <w:p w14:paraId="521E4472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Air Defence</w:t>
      </w:r>
    </w:p>
    <w:p w14:paraId="321DF7EC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Electronic Warfare</w:t>
      </w:r>
    </w:p>
    <w:p w14:paraId="1A70D39F">
      <w:pPr>
        <w:pStyle w:val="5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Aircraft</w:t>
      </w:r>
    </w:p>
    <w:p w14:paraId="151BE38D">
      <w:pPr>
        <w:rPr>
          <w:rFonts w:hint="default"/>
          <w:lang w:val="fr-FR"/>
        </w:rPr>
      </w:pPr>
    </w:p>
    <w:p w14:paraId="224ABCA3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DDFA63"/>
    <w:multiLevelType w:val="multilevel"/>
    <w:tmpl w:val="EBDDFA63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211D52"/>
    <w:rsid w:val="01825BAD"/>
    <w:rsid w:val="01CF1ECD"/>
    <w:rsid w:val="020463AE"/>
    <w:rsid w:val="02CD187B"/>
    <w:rsid w:val="09260C87"/>
    <w:rsid w:val="0C54374E"/>
    <w:rsid w:val="0DE00E6C"/>
    <w:rsid w:val="0FD1203C"/>
    <w:rsid w:val="10C10DD8"/>
    <w:rsid w:val="122D3422"/>
    <w:rsid w:val="145E48CF"/>
    <w:rsid w:val="15F20C1E"/>
    <w:rsid w:val="1EF009BC"/>
    <w:rsid w:val="226E1606"/>
    <w:rsid w:val="240226DE"/>
    <w:rsid w:val="24D4600B"/>
    <w:rsid w:val="25304CEF"/>
    <w:rsid w:val="28F214DC"/>
    <w:rsid w:val="30D55EE6"/>
    <w:rsid w:val="31012C04"/>
    <w:rsid w:val="346C3C91"/>
    <w:rsid w:val="3492398C"/>
    <w:rsid w:val="37C4295B"/>
    <w:rsid w:val="3B2F36E5"/>
    <w:rsid w:val="3D0E1754"/>
    <w:rsid w:val="3F456A6E"/>
    <w:rsid w:val="411A2CBB"/>
    <w:rsid w:val="47585719"/>
    <w:rsid w:val="4B040FB5"/>
    <w:rsid w:val="4B0F19C7"/>
    <w:rsid w:val="4D5E0709"/>
    <w:rsid w:val="55EB0B67"/>
    <w:rsid w:val="55EC35D4"/>
    <w:rsid w:val="571F34FB"/>
    <w:rsid w:val="5B89006B"/>
    <w:rsid w:val="5C241616"/>
    <w:rsid w:val="5C5563C3"/>
    <w:rsid w:val="5F4F41B5"/>
    <w:rsid w:val="634E5A77"/>
    <w:rsid w:val="652006F9"/>
    <w:rsid w:val="662D5CEA"/>
    <w:rsid w:val="67BB4BB4"/>
    <w:rsid w:val="6B2370D5"/>
    <w:rsid w:val="6BA81E3E"/>
    <w:rsid w:val="6C5F3CBB"/>
    <w:rsid w:val="6C8A0BDE"/>
    <w:rsid w:val="70BA3C5B"/>
    <w:rsid w:val="725C35AF"/>
    <w:rsid w:val="74EB59B8"/>
    <w:rsid w:val="75805DAD"/>
    <w:rsid w:val="762469A1"/>
    <w:rsid w:val="76B0057A"/>
    <w:rsid w:val="77F76D67"/>
    <w:rsid w:val="78182DED"/>
    <w:rsid w:val="78A60803"/>
    <w:rsid w:val="7B954F14"/>
    <w:rsid w:val="7D6768E5"/>
    <w:rsid w:val="7DBA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DocTitle"/>
    <w:basedOn w:val="1"/>
    <w:next w:val="1"/>
    <w:uiPriority w:val="0"/>
    <w:pPr>
      <w:keepNext/>
      <w:keepLines/>
      <w:spacing w:line="578" w:lineRule="auto"/>
      <w:jc w:val="center"/>
      <w:outlineLvl w:val="0"/>
    </w:pPr>
    <w:rPr>
      <w:rFonts w:asciiTheme="majorAscii" w:hAnsiTheme="majorAscii"/>
      <w:b/>
      <w:bCs/>
      <w:kern w:val="44"/>
      <w:sz w:val="48"/>
      <w:szCs w:val="44"/>
      <w:lang w:val="fr-FR"/>
    </w:rPr>
  </w:style>
  <w:style w:type="paragraph" w:customStyle="1" w:styleId="250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2024-09-06T12:51:00Z</dcterms:created>
  <dc:creator>Liam R</dc:creator>
  <cp:lastModifiedBy>Liam R</cp:lastModifiedBy>
  <dcterms:modified xsi:type="dcterms:W3CDTF">2024-10-15T08:56:29Z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2057-12.2.0.18283</vt:lpwstr>
  </property>
  <property fmtid="{D5CDD505-2E9C-101B-9397-08002B2CF9AE}" pid="3" name="ICV">
    <vt:lpwstr>F72B2B28FC8A4618B147835DABAA1AC8_12</vt:lpwstr>
  </property>
</Properties>
</file>